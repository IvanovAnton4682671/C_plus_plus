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высшего образования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4"/>
          <w:szCs w:val="24"/>
        </w:rPr>
      </w:pPr>
      <w:r>
        <w:rPr>
          <w:rFonts w:hint="default" w:ascii="Times New Roman" w:hAnsi="Times New Roman" w:eastAsia="HiddenHorzOCR" w:cs="Times New Roman"/>
          <w:b/>
          <w:sz w:val="24"/>
          <w:szCs w:val="24"/>
        </w:rPr>
        <w:t>«КУБАНСКИЙ ГОСУДАРСТВЕННЫЙ УНИВЕРСИТЕТ»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4"/>
          <w:szCs w:val="24"/>
        </w:rPr>
      </w:pPr>
      <w:r>
        <w:rPr>
          <w:rFonts w:hint="default" w:ascii="Times New Roman" w:hAnsi="Times New Roman" w:eastAsia="HiddenHorzOCR" w:cs="Times New Roman"/>
          <w:b/>
          <w:sz w:val="24"/>
          <w:szCs w:val="24"/>
        </w:rPr>
        <w:t>(ФГБОУ ВО «КубГУ»)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Факультет компьютерных технологий и прикладной математики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Кафедра информационных технологий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 xml:space="preserve">ОТЧЕТ ПО ЛАБОРАТОРНОЙ РАБОТЕ № </w:t>
      </w:r>
      <w:r>
        <w:rPr>
          <w:rStyle w:val="153"/>
          <w:rFonts w:hint="default" w:cs="Times New Roman"/>
          <w:b/>
          <w:bCs/>
          <w:sz w:val="24"/>
          <w:szCs w:val="24"/>
          <w:lang w:val="ru-RU"/>
        </w:rPr>
        <w:t>6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по дисциплине</w:t>
      </w: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 xml:space="preserve"> «АЛГОРИТМЫ И АНАЛИЗ СЛОЖНОСТИ»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Выполнил студент группы 24/</w:t>
      </w:r>
      <w:r>
        <w:rPr>
          <w:rStyle w:val="153"/>
          <w:rFonts w:hint="default" w:ascii="Times New Roman" w:hAnsi="Times New Roman" w:cs="Times New Roman"/>
          <w:sz w:val="24"/>
          <w:szCs w:val="24"/>
          <w:lang w:val="ru-RU"/>
        </w:rPr>
        <w:t>1</w:t>
      </w:r>
      <w:r>
        <w:rPr>
          <w:rStyle w:val="153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                                                     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Иванов</w:t>
      </w:r>
      <w:r>
        <w:rPr>
          <w:rStyle w:val="153"/>
          <w:rFonts w:hint="default" w:ascii="Times New Roman" w:hAnsi="Times New Roman" w:cs="Times New Roman"/>
          <w:sz w:val="24"/>
          <w:szCs w:val="24"/>
        </w:rPr>
        <w:t>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 xml:space="preserve">Направление подготовки  </w:t>
      </w:r>
      <w:r>
        <w:rPr>
          <w:rStyle w:val="153"/>
          <w:rFonts w:hint="default" w:ascii="Times New Roman" w:hAnsi="Times New Roman" w:cs="Times New Roman"/>
          <w:sz w:val="24"/>
          <w:szCs w:val="24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154"/>
          <w:rFonts w:hint="default" w:ascii="Times New Roman" w:hAnsi="Times New Roman" w:cs="Times New Roman"/>
          <w:sz w:val="24"/>
          <w:szCs w:val="24"/>
          <w:u w:val="single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Курс </w:t>
      </w:r>
      <w:r>
        <w:rPr>
          <w:rStyle w:val="153"/>
          <w:rFonts w:hint="default" w:ascii="Times New Roman" w:hAnsi="Times New Roman" w:cs="Times New Roman"/>
          <w:sz w:val="24"/>
          <w:szCs w:val="24"/>
          <w:u w:val="single"/>
        </w:rPr>
        <w:t>   2  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t>Отч</w:t>
      </w:r>
      <w:r>
        <w:rPr>
          <w:rFonts w:hint="default" w:cs="Times New Roman" w:eastAsiaTheme="majorEastAsia"/>
          <w:sz w:val="24"/>
          <w:szCs w:val="24"/>
          <w:lang w:val="ru-RU"/>
        </w:rPr>
        <w:t>ё</w:t>
      </w:r>
      <w:r>
        <w:rPr>
          <w:rFonts w:hint="default" w:ascii="Times New Roman" w:hAnsi="Times New Roman" w:cs="Times New Roman" w:eastAsiaTheme="majorEastAsia"/>
          <w:sz w:val="24"/>
          <w:szCs w:val="24"/>
        </w:rPr>
        <w:t>т принял доктор физико-математических наук, профессор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Style w:val="155"/>
          <w:rFonts w:hint="default" w:ascii="Times New Roman" w:hAnsi="Times New Roman" w:cs="Times New Roman"/>
          <w:sz w:val="24"/>
          <w:szCs w:val="24"/>
        </w:rPr>
        <w:t>А.И. Миков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Краснодар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2022 г.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написать программу, которая будет сроить дерево разбора алгебраического выражения.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Решение: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ключевая функция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Expression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получает на вход выражение, которое нужно разобрать на дерево. Будем это выражение обрабатывать в цикле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for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по-элементно. Результат записываем в массив, и потом по-элементно выводим.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Код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lpar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arr[50];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IndArr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')'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lpar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'+'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'*'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'/'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&amp;&amp; lpar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arr[IndArr]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IndArr++;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arr[IndArr]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IndArr++;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'('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lpar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arr[IndArr]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IndArr++;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arr[IndArr]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выражение: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arr[IndArr]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Expression(s1);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IndArr++;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"Дерево разбора этого выражения: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IndArr;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arr[j]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Пример вывода в консоль: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drawing>
          <wp:inline distT="0" distB="0" distL="114300" distR="114300">
            <wp:extent cx="5269865" cy="1862455"/>
            <wp:effectExtent l="0" t="0" r="6985" b="4445"/>
            <wp:docPr id="2" name="Изображение 2" descr="bandicam 2022-10-31 17-58-07-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bandicam 2022-10-31 17-58-07-6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Вывод: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мы получили программу, которая делает разбор выражения по слагаемым и записывает результат в виде двоичного дерева.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HiddenHorzOC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E41D82"/>
    <w:rsid w:val="23F27099"/>
    <w:rsid w:val="3D2E204C"/>
    <w:rsid w:val="521F4E17"/>
    <w:rsid w:val="78D3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No Spacing"/>
    <w:basedOn w:val="1"/>
    <w:qFormat/>
    <w:uiPriority w:val="1"/>
    <w:pPr>
      <w:spacing w:after="0" w:line="240" w:lineRule="auto"/>
      <w:ind w:firstLine="709"/>
      <w:jc w:val="both"/>
    </w:pPr>
    <w:rPr>
      <w:rFonts w:asciiTheme="majorHAnsi" w:hAnsiTheme="majorHAnsi" w:eastAsiaTheme="majorEastAsia" w:cstheme="majorBidi"/>
      <w:lang w:eastAsia="ru-RU"/>
    </w:r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1"/>
    <w:qFormat/>
    <w:uiPriority w:val="0"/>
  </w:style>
  <w:style w:type="character" w:customStyle="1" w:styleId="154">
    <w:name w:val="eop"/>
    <w:basedOn w:val="11"/>
    <w:qFormat/>
    <w:uiPriority w:val="0"/>
  </w:style>
  <w:style w:type="character" w:customStyle="1" w:styleId="155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2022-02-20T12:46:00Z</dcterms:created>
  <dc:creator>anton</dc:creator>
  <cp:lastModifiedBy>anton</cp:lastModifiedBy>
  <dcterms:modified xsi:type="dcterms:W3CDTF">2022-10-31T15:00:30Z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938A27EED78840A38DA5827E7439749A</vt:lpwstr>
  </property>
</Properties>
</file>