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/>
    <w:p>
      <w:pPr>
        <w:pStyle w:val="151"/>
        <w:ind w:firstLine="0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>
      <w:pPr>
        <w:pStyle w:val="151"/>
        <w:ind w:firstLine="0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>
      <w:pPr>
        <w:pStyle w:val="151"/>
        <w:ind w:firstLine="0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высшего образования</w:t>
      </w:r>
    </w:p>
    <w:p>
      <w:pPr>
        <w:pStyle w:val="151"/>
        <w:ind w:firstLine="0"/>
        <w:jc w:val="center"/>
        <w:rPr>
          <w:rFonts w:hint="default" w:ascii="Times New Roman" w:hAnsi="Times New Roman" w:eastAsia="HiddenHorzOCR" w:cs="Times New Roman"/>
          <w:b/>
          <w:sz w:val="24"/>
          <w:szCs w:val="24"/>
        </w:rPr>
      </w:pPr>
      <w:r>
        <w:rPr>
          <w:rFonts w:hint="default" w:ascii="Times New Roman" w:hAnsi="Times New Roman" w:eastAsia="HiddenHorzOCR" w:cs="Times New Roman"/>
          <w:b/>
          <w:sz w:val="24"/>
          <w:szCs w:val="24"/>
        </w:rPr>
        <w:t>«КУБАНСКИЙ ГОСУДАРСТВЕННЫЙ УНИВЕРСИТЕТ»</w:t>
      </w:r>
    </w:p>
    <w:p>
      <w:pPr>
        <w:pStyle w:val="151"/>
        <w:ind w:firstLine="0"/>
        <w:jc w:val="center"/>
        <w:rPr>
          <w:rFonts w:hint="default" w:ascii="Times New Roman" w:hAnsi="Times New Roman" w:eastAsia="HiddenHorzOCR" w:cs="Times New Roman"/>
          <w:b/>
          <w:sz w:val="24"/>
          <w:szCs w:val="24"/>
        </w:rPr>
      </w:pPr>
      <w:r>
        <w:rPr>
          <w:rFonts w:hint="default" w:ascii="Times New Roman" w:hAnsi="Times New Roman" w:eastAsia="HiddenHorzOCR" w:cs="Times New Roman"/>
          <w:b/>
          <w:sz w:val="24"/>
          <w:szCs w:val="24"/>
        </w:rPr>
        <w:t>(ФГБОУ ВО «КубГУ»)</w:t>
      </w:r>
    </w:p>
    <w:p>
      <w:pPr>
        <w:pStyle w:val="152"/>
        <w:spacing w:before="120" w:beforeAutospacing="0" w:after="0" w:afterAutospacing="0"/>
        <w:jc w:val="center"/>
        <w:textAlignment w:val="baseline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53"/>
          <w:rFonts w:hint="default" w:ascii="Times New Roman" w:hAnsi="Times New Roman" w:cs="Times New Roman"/>
          <w:b/>
          <w:bCs/>
          <w:sz w:val="24"/>
          <w:szCs w:val="24"/>
        </w:rPr>
        <w:t>Факультет компьютерных технологий и прикладной математики</w:t>
      </w:r>
      <w:r>
        <w:rPr>
          <w:rStyle w:val="154"/>
          <w:rFonts w:hint="default" w:ascii="Times New Roman" w:hAnsi="Times New Roman" w:cs="Times New Roman"/>
          <w:sz w:val="24"/>
          <w:szCs w:val="24"/>
        </w:rPr>
        <w:t> </w:t>
      </w:r>
    </w:p>
    <w:p>
      <w:pPr>
        <w:pStyle w:val="152"/>
        <w:spacing w:before="120" w:beforeAutospacing="0" w:after="0" w:afterAutospacing="0"/>
        <w:jc w:val="center"/>
        <w:textAlignment w:val="baseline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53"/>
          <w:rFonts w:hint="default" w:ascii="Times New Roman" w:hAnsi="Times New Roman" w:cs="Times New Roman"/>
          <w:b/>
          <w:bCs/>
          <w:sz w:val="24"/>
          <w:szCs w:val="24"/>
        </w:rPr>
        <w:t>Кафедра информационных технологий</w:t>
      </w:r>
      <w:r>
        <w:rPr>
          <w:rStyle w:val="154"/>
          <w:rFonts w:hint="default" w:ascii="Times New Roman" w:hAnsi="Times New Roman" w:cs="Times New Roman"/>
          <w:sz w:val="24"/>
          <w:szCs w:val="24"/>
        </w:rPr>
        <w:t> </w:t>
      </w:r>
    </w:p>
    <w:p>
      <w:pPr>
        <w:pStyle w:val="152"/>
        <w:spacing w:before="0" w:beforeAutospacing="0" w:after="0" w:afterAutospacing="0"/>
        <w:jc w:val="center"/>
        <w:textAlignment w:val="baseline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54"/>
          <w:rFonts w:hint="default" w:ascii="Times New Roman" w:hAnsi="Times New Roman" w:cs="Times New Roman"/>
          <w:sz w:val="24"/>
          <w:szCs w:val="24"/>
        </w:rPr>
        <w:t> </w:t>
      </w:r>
    </w:p>
    <w:p>
      <w:pPr>
        <w:pStyle w:val="152"/>
        <w:spacing w:before="0" w:beforeAutospacing="0" w:after="0" w:afterAutospacing="0"/>
        <w:textAlignment w:val="baseline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54"/>
          <w:rFonts w:hint="default" w:ascii="Times New Roman" w:hAnsi="Times New Roman" w:cs="Times New Roman"/>
          <w:sz w:val="24"/>
          <w:szCs w:val="24"/>
        </w:rPr>
        <w:t> </w:t>
      </w:r>
    </w:p>
    <w:p>
      <w:pPr>
        <w:pStyle w:val="152"/>
        <w:spacing w:before="0" w:beforeAutospacing="0" w:after="0" w:afterAutospacing="0"/>
        <w:textAlignment w:val="baseline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54"/>
          <w:rFonts w:hint="default" w:ascii="Times New Roman" w:hAnsi="Times New Roman" w:cs="Times New Roman"/>
          <w:sz w:val="24"/>
          <w:szCs w:val="24"/>
        </w:rPr>
        <w:t> </w:t>
      </w:r>
    </w:p>
    <w:p>
      <w:pPr>
        <w:pStyle w:val="152"/>
        <w:spacing w:before="0" w:beforeAutospacing="0" w:after="0" w:afterAutospacing="0"/>
        <w:textAlignment w:val="baseline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54"/>
          <w:rFonts w:hint="default" w:ascii="Times New Roman" w:hAnsi="Times New Roman" w:cs="Times New Roman"/>
          <w:sz w:val="24"/>
          <w:szCs w:val="24"/>
        </w:rPr>
        <w:t> </w:t>
      </w:r>
    </w:p>
    <w:p>
      <w:pPr>
        <w:pStyle w:val="152"/>
        <w:spacing w:before="0" w:beforeAutospacing="0" w:after="0" w:afterAutospacing="0"/>
        <w:textAlignment w:val="baseline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54"/>
          <w:rFonts w:hint="default" w:ascii="Times New Roman" w:hAnsi="Times New Roman" w:cs="Times New Roman"/>
          <w:sz w:val="24"/>
          <w:szCs w:val="24"/>
        </w:rPr>
        <w:t> </w:t>
      </w:r>
    </w:p>
    <w:p>
      <w:pPr>
        <w:pStyle w:val="152"/>
        <w:spacing w:before="0" w:beforeAutospacing="0" w:after="0" w:afterAutospacing="0"/>
        <w:jc w:val="center"/>
        <w:textAlignment w:val="baseline"/>
        <w:rPr>
          <w:rStyle w:val="153"/>
          <w:rFonts w:hint="default"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Style w:val="153"/>
          <w:rFonts w:hint="default" w:ascii="Times New Roman" w:hAnsi="Times New Roman" w:cs="Times New Roman"/>
          <w:b/>
          <w:bCs/>
          <w:sz w:val="24"/>
          <w:szCs w:val="24"/>
        </w:rPr>
        <w:t xml:space="preserve">ОТЧЕТ ПО ЛАБОРАТОРНОЙ РАБОТЕ № </w:t>
      </w:r>
      <w:r>
        <w:rPr>
          <w:rStyle w:val="153"/>
          <w:rFonts w:hint="default" w:cs="Times New Roman"/>
          <w:b/>
          <w:bCs/>
          <w:sz w:val="24"/>
          <w:szCs w:val="24"/>
          <w:lang w:val="ru-RU"/>
        </w:rPr>
        <w:t>11</w:t>
      </w:r>
    </w:p>
    <w:p>
      <w:pPr>
        <w:pStyle w:val="152"/>
        <w:spacing w:before="0" w:beforeAutospacing="0" w:after="0" w:afterAutospacing="0"/>
        <w:jc w:val="center"/>
        <w:textAlignment w:val="baseline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53"/>
          <w:rFonts w:hint="default" w:ascii="Times New Roman" w:hAnsi="Times New Roman" w:cs="Times New Roman"/>
          <w:b/>
          <w:bCs/>
          <w:sz w:val="24"/>
          <w:szCs w:val="24"/>
        </w:rPr>
        <w:t>по дисциплине</w:t>
      </w:r>
      <w:r>
        <w:rPr>
          <w:rStyle w:val="153"/>
          <w:rFonts w:hint="default" w:ascii="Times New Roman" w:hAnsi="Times New Roman" w:cs="Times New Roman"/>
          <w:b/>
          <w:bCs/>
          <w:sz w:val="24"/>
          <w:szCs w:val="24"/>
        </w:rPr>
        <w:br w:type="textWrapping"/>
      </w:r>
      <w:r>
        <w:rPr>
          <w:rStyle w:val="153"/>
          <w:rFonts w:hint="default" w:ascii="Times New Roman" w:hAnsi="Times New Roman" w:cs="Times New Roman"/>
          <w:b/>
          <w:bCs/>
          <w:sz w:val="24"/>
          <w:szCs w:val="24"/>
        </w:rPr>
        <w:t xml:space="preserve"> «АЛГОРИТМЫ И АНАЛИЗ СЛОЖНОСТИ»</w:t>
      </w:r>
    </w:p>
    <w:p>
      <w:pPr>
        <w:pStyle w:val="152"/>
        <w:spacing w:before="0" w:beforeAutospacing="0" w:after="0" w:afterAutospacing="0"/>
        <w:jc w:val="center"/>
        <w:textAlignment w:val="baseline"/>
        <w:rPr>
          <w:rStyle w:val="153"/>
          <w:rFonts w:hint="default" w:ascii="Times New Roman" w:hAnsi="Times New Roman" w:cs="Times New Roman"/>
          <w:sz w:val="24"/>
          <w:szCs w:val="24"/>
        </w:rPr>
      </w:pPr>
    </w:p>
    <w:p>
      <w:pPr>
        <w:pStyle w:val="152"/>
        <w:spacing w:before="0" w:beforeAutospacing="0" w:after="0" w:afterAutospacing="0"/>
        <w:jc w:val="center"/>
        <w:textAlignment w:val="baseline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152"/>
        <w:spacing w:before="0" w:beforeAutospacing="0" w:after="0" w:afterAutospacing="0"/>
        <w:jc w:val="center"/>
        <w:textAlignment w:val="baseline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54"/>
          <w:rFonts w:hint="default" w:ascii="Times New Roman" w:hAnsi="Times New Roman" w:cs="Times New Roman"/>
          <w:sz w:val="24"/>
          <w:szCs w:val="24"/>
        </w:rPr>
        <w:t> </w:t>
      </w:r>
    </w:p>
    <w:p>
      <w:pPr>
        <w:pStyle w:val="152"/>
        <w:spacing w:before="0" w:beforeAutospacing="0" w:after="0" w:afterAutospacing="0"/>
        <w:jc w:val="center"/>
        <w:textAlignment w:val="baseline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54"/>
          <w:rFonts w:hint="default" w:ascii="Times New Roman" w:hAnsi="Times New Roman" w:cs="Times New Roman"/>
          <w:sz w:val="24"/>
          <w:szCs w:val="24"/>
        </w:rPr>
        <w:t> </w:t>
      </w:r>
    </w:p>
    <w:p>
      <w:pPr>
        <w:pStyle w:val="152"/>
        <w:spacing w:before="0" w:beforeAutospacing="0" w:after="0" w:afterAutospacing="0"/>
        <w:jc w:val="center"/>
        <w:textAlignment w:val="baseline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54"/>
          <w:rFonts w:hint="default" w:ascii="Times New Roman" w:hAnsi="Times New Roman" w:cs="Times New Roman"/>
          <w:sz w:val="24"/>
          <w:szCs w:val="24"/>
        </w:rPr>
        <w:t> </w:t>
      </w:r>
    </w:p>
    <w:p>
      <w:pPr>
        <w:pStyle w:val="152"/>
        <w:spacing w:before="0" w:beforeAutospacing="0" w:after="0" w:afterAutospacing="0"/>
        <w:jc w:val="center"/>
        <w:textAlignment w:val="baseline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54"/>
          <w:rFonts w:hint="default" w:ascii="Times New Roman" w:hAnsi="Times New Roman" w:cs="Times New Roman"/>
          <w:sz w:val="24"/>
          <w:szCs w:val="24"/>
        </w:rPr>
        <w:t> </w:t>
      </w:r>
    </w:p>
    <w:p>
      <w:pPr>
        <w:pStyle w:val="152"/>
        <w:spacing w:before="0" w:beforeAutospacing="0" w:after="0" w:afterAutospacing="0"/>
        <w:textAlignment w:val="baseline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53"/>
          <w:rFonts w:hint="default" w:ascii="Times New Roman" w:hAnsi="Times New Roman" w:cs="Times New Roman"/>
          <w:sz w:val="24"/>
          <w:szCs w:val="24"/>
        </w:rPr>
        <w:t>Выполнил студент группы 24/</w:t>
      </w:r>
      <w:r>
        <w:rPr>
          <w:rStyle w:val="153"/>
          <w:rFonts w:hint="default" w:ascii="Times New Roman" w:hAnsi="Times New Roman" w:cs="Times New Roman"/>
          <w:sz w:val="24"/>
          <w:szCs w:val="24"/>
          <w:lang w:val="ru-RU"/>
        </w:rPr>
        <w:t>1</w:t>
      </w:r>
      <w:r>
        <w:rPr>
          <w:rStyle w:val="153"/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153"/>
          <w:rFonts w:hint="default"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 xml:space="preserve">                                                      </w:t>
      </w:r>
      <w:r>
        <w:rPr>
          <w:rStyle w:val="153"/>
          <w:rFonts w:hint="default" w:ascii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val="ru-RU"/>
        </w:rPr>
        <w:t>А</w:t>
      </w:r>
      <w:r>
        <w:rPr>
          <w:rStyle w:val="153"/>
          <w:rFonts w:hint="default"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.</w:t>
      </w:r>
      <w:r>
        <w:rPr>
          <w:rStyle w:val="153"/>
          <w:rFonts w:hint="default" w:ascii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val="ru-RU"/>
        </w:rPr>
        <w:t>А</w:t>
      </w:r>
      <w:r>
        <w:rPr>
          <w:rStyle w:val="153"/>
          <w:rFonts w:hint="default"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.</w:t>
      </w:r>
      <w:r>
        <w:rPr>
          <w:rStyle w:val="153"/>
          <w:rFonts w:hint="default" w:ascii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val="ru-RU"/>
        </w:rPr>
        <w:t>Иванов</w:t>
      </w:r>
      <w:r>
        <w:rPr>
          <w:rStyle w:val="153"/>
          <w:rFonts w:hint="default" w:ascii="Times New Roman" w:hAnsi="Times New Roman" w:cs="Times New Roman"/>
          <w:sz w:val="24"/>
          <w:szCs w:val="24"/>
        </w:rPr>
        <w:t> </w:t>
      </w:r>
      <w:r>
        <w:rPr>
          <w:rStyle w:val="154"/>
          <w:rFonts w:hint="default" w:ascii="Times New Roman" w:hAnsi="Times New Roman" w:cs="Times New Roman"/>
          <w:sz w:val="24"/>
          <w:szCs w:val="24"/>
        </w:rPr>
        <w:t> </w:t>
      </w:r>
    </w:p>
    <w:p>
      <w:pPr>
        <w:pStyle w:val="152"/>
        <w:spacing w:before="0" w:beforeAutospacing="0" w:after="0" w:afterAutospacing="0"/>
        <w:jc w:val="both"/>
        <w:textAlignment w:val="baseline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54"/>
          <w:rFonts w:hint="default" w:ascii="Times New Roman" w:hAnsi="Times New Roman" w:cs="Times New Roman"/>
          <w:sz w:val="24"/>
          <w:szCs w:val="24"/>
        </w:rPr>
        <w:t> </w:t>
      </w:r>
    </w:p>
    <w:p>
      <w:pPr>
        <w:pStyle w:val="152"/>
        <w:spacing w:before="0" w:beforeAutospacing="0" w:after="0" w:afterAutospacing="0"/>
        <w:jc w:val="both"/>
        <w:textAlignment w:val="baseline"/>
        <w:rPr>
          <w:rFonts w:hint="default" w:ascii="Times New Roman" w:hAnsi="Times New Roman" w:cs="Times New Roman"/>
          <w:sz w:val="24"/>
          <w:szCs w:val="24"/>
          <w:u w:val="single"/>
        </w:rPr>
      </w:pPr>
      <w:r>
        <w:rPr>
          <w:rStyle w:val="153"/>
          <w:rFonts w:hint="default" w:ascii="Times New Roman" w:hAnsi="Times New Roman" w:cs="Times New Roman"/>
          <w:sz w:val="24"/>
          <w:szCs w:val="24"/>
        </w:rPr>
        <w:t xml:space="preserve">Направление подготовки  </w:t>
      </w:r>
      <w:r>
        <w:rPr>
          <w:rStyle w:val="153"/>
          <w:rFonts w:hint="default" w:ascii="Times New Roman" w:hAnsi="Times New Roman" w:cs="Times New Roman"/>
          <w:sz w:val="24"/>
          <w:szCs w:val="24"/>
          <w:u w:val="single"/>
        </w:rPr>
        <w:t>02.03.03  Математическое обеспечение и администрирование информационных систем </w:t>
      </w:r>
      <w:r>
        <w:rPr>
          <w:rStyle w:val="154"/>
          <w:rFonts w:hint="default" w:ascii="Times New Roman" w:hAnsi="Times New Roman" w:cs="Times New Roman"/>
          <w:sz w:val="24"/>
          <w:szCs w:val="24"/>
          <w:u w:val="single"/>
        </w:rPr>
        <w:t> </w:t>
      </w:r>
    </w:p>
    <w:p>
      <w:pPr>
        <w:pStyle w:val="152"/>
        <w:spacing w:before="0" w:beforeAutospacing="0" w:after="0" w:afterAutospacing="0"/>
        <w:jc w:val="both"/>
        <w:textAlignment w:val="baseline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53"/>
          <w:rFonts w:hint="default" w:ascii="Times New Roman" w:hAnsi="Times New Roman" w:cs="Times New Roman"/>
          <w:sz w:val="24"/>
          <w:szCs w:val="24"/>
        </w:rPr>
        <w:t>Курс </w:t>
      </w:r>
      <w:r>
        <w:rPr>
          <w:rStyle w:val="153"/>
          <w:rFonts w:hint="default" w:ascii="Times New Roman" w:hAnsi="Times New Roman" w:cs="Times New Roman"/>
          <w:sz w:val="24"/>
          <w:szCs w:val="24"/>
          <w:u w:val="single"/>
        </w:rPr>
        <w:t>   2   </w:t>
      </w:r>
      <w:r>
        <w:rPr>
          <w:rStyle w:val="154"/>
          <w:rFonts w:hint="default" w:ascii="Times New Roman" w:hAnsi="Times New Roman" w:cs="Times New Roman"/>
          <w:sz w:val="24"/>
          <w:szCs w:val="24"/>
        </w:rPr>
        <w:t> </w:t>
      </w:r>
    </w:p>
    <w:p>
      <w:pPr>
        <w:pStyle w:val="152"/>
        <w:spacing w:before="0" w:beforeAutospacing="0" w:after="0" w:afterAutospacing="0"/>
        <w:textAlignment w:val="baseline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54"/>
          <w:rFonts w:hint="default" w:ascii="Times New Roman" w:hAnsi="Times New Roman" w:cs="Times New Roman"/>
          <w:sz w:val="24"/>
          <w:szCs w:val="24"/>
        </w:rPr>
        <w:t> </w:t>
      </w:r>
    </w:p>
    <w:p>
      <w:pPr>
        <w:pStyle w:val="152"/>
        <w:spacing w:before="0" w:beforeAutospacing="0" w:after="0" w:afterAutospacing="0"/>
        <w:textAlignment w:val="baseline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54"/>
          <w:rFonts w:hint="default" w:ascii="Times New Roman" w:hAnsi="Times New Roman" w:cs="Times New Roman"/>
          <w:sz w:val="24"/>
          <w:szCs w:val="24"/>
        </w:rPr>
        <w:t> </w:t>
      </w:r>
    </w:p>
    <w:p>
      <w:pPr>
        <w:pStyle w:val="152"/>
        <w:spacing w:before="0" w:beforeAutospacing="0" w:after="0" w:afterAutospacing="0"/>
        <w:textAlignment w:val="baseline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 w:eastAsiaTheme="majorEastAsia"/>
          <w:sz w:val="24"/>
          <w:szCs w:val="24"/>
        </w:rPr>
        <w:t>Отчет принял доктор физико-математических наук, профессор</w:t>
      </w:r>
      <w:r>
        <w:rPr>
          <w:rStyle w:val="153"/>
          <w:rFonts w:hint="default"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>
        <w:rPr>
          <w:rStyle w:val="153"/>
          <w:rFonts w:hint="default"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 xml:space="preserve">                                                                                            </w:t>
      </w:r>
      <w:r>
        <w:rPr>
          <w:rStyle w:val="153"/>
          <w:rFonts w:hint="default"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</w:t>
      </w:r>
      <w:r>
        <w:rPr>
          <w:rStyle w:val="155"/>
          <w:rFonts w:hint="default" w:ascii="Times New Roman" w:hAnsi="Times New Roman" w:cs="Times New Roman"/>
          <w:sz w:val="24"/>
          <w:szCs w:val="24"/>
        </w:rPr>
        <w:t>А.И. Миков</w:t>
      </w:r>
      <w:r>
        <w:rPr>
          <w:rStyle w:val="154"/>
          <w:rFonts w:hint="default" w:ascii="Times New Roman" w:hAnsi="Times New Roman" w:cs="Times New Roman"/>
          <w:sz w:val="24"/>
          <w:szCs w:val="24"/>
        </w:rPr>
        <w:t> </w:t>
      </w:r>
    </w:p>
    <w:p>
      <w:pPr>
        <w:pStyle w:val="152"/>
        <w:spacing w:before="0" w:beforeAutospacing="0" w:after="0" w:afterAutospacing="0"/>
        <w:textAlignment w:val="baseline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54"/>
          <w:rFonts w:hint="default" w:ascii="Times New Roman" w:hAnsi="Times New Roman" w:cs="Times New Roman"/>
          <w:sz w:val="24"/>
          <w:szCs w:val="24"/>
        </w:rPr>
        <w:t> </w:t>
      </w:r>
    </w:p>
    <w:p>
      <w:pPr>
        <w:pStyle w:val="152"/>
        <w:spacing w:before="0" w:beforeAutospacing="0" w:after="0" w:afterAutospacing="0"/>
        <w:textAlignment w:val="baseline"/>
        <w:rPr>
          <w:rStyle w:val="154"/>
          <w:rFonts w:hint="default" w:ascii="Times New Roman" w:hAnsi="Times New Roman" w:cs="Times New Roman"/>
          <w:sz w:val="24"/>
          <w:szCs w:val="24"/>
        </w:rPr>
      </w:pPr>
      <w:r>
        <w:rPr>
          <w:rStyle w:val="154"/>
          <w:rFonts w:hint="default" w:ascii="Times New Roman" w:hAnsi="Times New Roman" w:cs="Times New Roman"/>
          <w:sz w:val="24"/>
          <w:szCs w:val="24"/>
        </w:rPr>
        <w:t> </w:t>
      </w:r>
    </w:p>
    <w:p>
      <w:pPr>
        <w:pStyle w:val="152"/>
        <w:spacing w:before="0" w:beforeAutospacing="0" w:after="0" w:afterAutospacing="0"/>
        <w:textAlignment w:val="baseline"/>
        <w:rPr>
          <w:rStyle w:val="154"/>
          <w:rFonts w:hint="default" w:ascii="Times New Roman" w:hAnsi="Times New Roman" w:cs="Times New Roman"/>
          <w:sz w:val="24"/>
          <w:szCs w:val="24"/>
        </w:rPr>
      </w:pPr>
    </w:p>
    <w:p>
      <w:pPr>
        <w:pStyle w:val="152"/>
        <w:spacing w:before="0" w:beforeAutospacing="0" w:after="0" w:afterAutospacing="0"/>
        <w:textAlignment w:val="baseline"/>
        <w:rPr>
          <w:rStyle w:val="154"/>
          <w:rFonts w:hint="default" w:ascii="Times New Roman" w:hAnsi="Times New Roman" w:cs="Times New Roman"/>
          <w:sz w:val="24"/>
          <w:szCs w:val="24"/>
        </w:rPr>
      </w:pPr>
    </w:p>
    <w:p>
      <w:pPr>
        <w:pStyle w:val="152"/>
        <w:spacing w:before="0" w:beforeAutospacing="0" w:after="0" w:afterAutospacing="0"/>
        <w:textAlignment w:val="baseline"/>
        <w:rPr>
          <w:rStyle w:val="154"/>
          <w:rFonts w:hint="default" w:ascii="Times New Roman" w:hAnsi="Times New Roman" w:cs="Times New Roman"/>
          <w:sz w:val="24"/>
          <w:szCs w:val="24"/>
        </w:rPr>
      </w:pPr>
    </w:p>
    <w:p>
      <w:pPr>
        <w:pStyle w:val="152"/>
        <w:spacing w:before="0" w:beforeAutospacing="0" w:after="0" w:afterAutospacing="0"/>
        <w:jc w:val="center"/>
        <w:textAlignment w:val="baseline"/>
        <w:rPr>
          <w:rStyle w:val="154"/>
          <w:rFonts w:hint="default" w:ascii="Times New Roman" w:hAnsi="Times New Roman" w:cs="Times New Roman"/>
          <w:sz w:val="24"/>
          <w:szCs w:val="24"/>
        </w:rPr>
      </w:pPr>
      <w:r>
        <w:rPr>
          <w:rStyle w:val="153"/>
          <w:rFonts w:hint="default" w:ascii="Times New Roman" w:hAnsi="Times New Roman" w:cs="Times New Roman"/>
          <w:sz w:val="24"/>
          <w:szCs w:val="24"/>
        </w:rPr>
        <w:t>Краснодар </w:t>
      </w:r>
      <w:r>
        <w:rPr>
          <w:rStyle w:val="154"/>
          <w:rFonts w:hint="default" w:ascii="Times New Roman" w:hAnsi="Times New Roman" w:cs="Times New Roman"/>
          <w:sz w:val="24"/>
          <w:szCs w:val="24"/>
        </w:rPr>
        <w:t> </w:t>
      </w:r>
    </w:p>
    <w:p>
      <w:pPr>
        <w:pStyle w:val="152"/>
        <w:spacing w:before="0" w:beforeAutospacing="0" w:after="0" w:afterAutospacing="0"/>
        <w:jc w:val="center"/>
        <w:textAlignment w:val="baseline"/>
        <w:rPr>
          <w:sz w:val="24"/>
          <w:szCs w:val="24"/>
        </w:rPr>
      </w:pPr>
      <w:r>
        <w:rPr>
          <w:rStyle w:val="153"/>
          <w:rFonts w:hint="default" w:ascii="Times New Roman" w:hAnsi="Times New Roman" w:cs="Times New Roman"/>
          <w:sz w:val="24"/>
          <w:szCs w:val="24"/>
        </w:rPr>
        <w:t>2022 г.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  <w:t>Задание: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написать функцию, которая по заданной матрице смежности ориентированного графа определяет, является ли граф корневым бинарным деревом.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  <w:t>Решение: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напишем программу, в которой ключевую роль сыграет вектор. В него мы будем записывать вершину, из которой выходит ребро, и вершину, в которую оно заходит (образуем пары). Далее просто обрабатываем полученные пары, и получаем ответ.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  <w:t>Код программы: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&lt;string&gt;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&lt;algorithm&gt;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&lt;vector&gt;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&lt;random&gt;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&lt;cstdlib&gt;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&lt;ctime&gt;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struct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Graph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&lt;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pair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&lt;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&gt;&gt; sosedi;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setlocale(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LC_ALL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"rus"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srand(time(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"Введите количество вершин графа:"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cin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** A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* [n];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n; i++)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A[i]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[n];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"Введите матрицу смежности графа:"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n; i++)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j = 0; j &lt; n; j++)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cin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A[i][j];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Graph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graph;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n; i++)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j = 0; j &lt; n; j++)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(A[i][j] == 1)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graph.sosedi.push_back(make_pair(i, j));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f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graph.sosedi.size(); i++)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(graph.sosedi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i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.first == graph.sosedi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i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.second)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f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otkyda = graph.sosedi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i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.first;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kol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j = 0; j &lt; graph.sosedi.size(); j++)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(otkyda == graph.sosedi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j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.first)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kol++;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(kol &gt;= 3)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f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(i != j)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(graph.sosedi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i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.second == graph.sosedi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j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.second)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f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(graph.sosedi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i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.first == graph.sosedi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j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.second &amp;&amp; graph.sosedi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i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.second == graph.sosedi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j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.first)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f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(f ==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"Рёбра вашего графа:"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graph.sosedi.size(); i++)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"Откуда: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graph.sosedi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i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.first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 Куда: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graph.sosedi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i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.second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(f ==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"Ваш граф является корневым бинарным деревом."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"Ваш граф не является корневым бинарным деревом."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system(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"pause"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ru-RU"/>
        </w:rPr>
      </w:pPr>
      <w:r>
        <w:rPr>
          <w:rFonts w:hint="default" w:ascii="Times New Roman" w:hAnsi="Times New Roman" w:eastAsia="Cascadia Mono" w:cs="Times New Roman"/>
          <w:b/>
          <w:bCs/>
          <w:color w:val="000000"/>
          <w:sz w:val="24"/>
          <w:szCs w:val="24"/>
          <w:lang w:val="ru-RU"/>
        </w:rPr>
        <w:t>Примеры вывода в консоль:</w:t>
      </w:r>
    </w:p>
    <w:p>
      <w:pPr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ru-RU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ru-RU"/>
        </w:rPr>
        <w:drawing>
          <wp:inline distT="0" distB="0" distL="114300" distR="114300">
            <wp:extent cx="5266690" cy="1689100"/>
            <wp:effectExtent l="0" t="0" r="10160" b="6350"/>
            <wp:docPr id="1" name="Изображение 1" descr="bandicam 2022-11-29 19-31-13-8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bandicam 2022-11-29 19-31-13-83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ru-RU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ru-RU"/>
        </w:rPr>
        <w:drawing>
          <wp:inline distT="0" distB="0" distL="114300" distR="114300">
            <wp:extent cx="5268595" cy="1669415"/>
            <wp:effectExtent l="0" t="0" r="8255" b="6985"/>
            <wp:docPr id="2" name="Изображение 2" descr="bandicam 2022-11-29 19-32-25-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bandicam 2022-11-29 19-32-25-65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ru-RU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ru-RU"/>
        </w:rPr>
        <w:drawing>
          <wp:inline distT="0" distB="0" distL="114300" distR="114300">
            <wp:extent cx="3581400" cy="3676650"/>
            <wp:effectExtent l="0" t="0" r="0" b="0"/>
            <wp:docPr id="3" name="Изображение 3" descr="bandicam 2022-11-29 19-34-11-5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bandicam 2022-11-29 19-34-11-55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ru-RU"/>
        </w:rPr>
      </w:pPr>
    </w:p>
    <w:p>
      <w:pPr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ru-RU"/>
        </w:rPr>
      </w:pPr>
    </w:p>
    <w:p>
      <w:pPr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ru-RU"/>
        </w:rPr>
      </w:pPr>
    </w:p>
    <w:p>
      <w:pPr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ru-RU"/>
        </w:rPr>
      </w:pPr>
    </w:p>
    <w:p>
      <w:pPr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ru-RU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ru-RU"/>
        </w:rPr>
        <w:drawing>
          <wp:inline distT="0" distB="0" distL="114300" distR="114300">
            <wp:extent cx="3676650" cy="3295650"/>
            <wp:effectExtent l="0" t="0" r="0" b="0"/>
            <wp:docPr id="4" name="Изображение 4" descr="bandicam 2022-11-29 19-34-47-0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bandicam 2022-11-29 19-34-47-04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ru-RU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ru-RU"/>
        </w:rPr>
        <w:drawing>
          <wp:inline distT="0" distB="0" distL="114300" distR="114300">
            <wp:extent cx="3629025" cy="3514725"/>
            <wp:effectExtent l="0" t="0" r="9525" b="9525"/>
            <wp:docPr id="5" name="Изображение 5" descr="bandicam 2022-11-29 19-35-41-5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bandicam 2022-11-29 19-35-41-53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ru-RU"/>
        </w:rPr>
        <w:drawing>
          <wp:inline distT="0" distB="0" distL="114300" distR="114300">
            <wp:extent cx="5270500" cy="1608455"/>
            <wp:effectExtent l="0" t="0" r="6350" b="10795"/>
            <wp:docPr id="6" name="Изображение 6" descr="bandicam 2022-11-29 19-36-33-3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 descr="bandicam 2022-11-29 19-36-33-36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0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ru-RU"/>
        </w:rPr>
      </w:pPr>
    </w:p>
    <w:p>
      <w:pPr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ru-RU"/>
        </w:rPr>
      </w:pPr>
      <w:r>
        <w:rPr>
          <w:rFonts w:hint="default" w:ascii="Times New Roman" w:hAnsi="Times New Roman" w:eastAsia="Cascadia Mono" w:cs="Times New Roman"/>
          <w:b/>
          <w:bCs/>
          <w:color w:val="000000"/>
          <w:sz w:val="24"/>
          <w:szCs w:val="24"/>
          <w:lang w:val="ru-RU"/>
        </w:rPr>
        <w:t>Вывод: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ru-RU"/>
        </w:rPr>
        <w:t xml:space="preserve"> мы получили алгоритм, который корректно (вроде бы) распознаёт в графах корневое бинарное дерево.</w:t>
      </w:r>
      <w:bookmarkStart w:id="0" w:name="_GoBack"/>
      <w:bookmarkEnd w:id="0"/>
    </w:p>
    <w:p>
      <w:pPr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HiddenHorzOCR">
    <w:altName w:val="MS Gothic"/>
    <w:panose1 w:val="00000000000000000000"/>
    <w:charset w:val="80"/>
    <w:family w:val="auto"/>
    <w:pitch w:val="default"/>
    <w:sig w:usb0="00000000" w:usb1="00000000" w:usb2="00000010" w:usb3="00000000" w:csb0="0002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3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6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49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88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7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81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84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8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8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82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9"/>
  </w:num>
  <w:num w:numId="7">
    <w:abstractNumId w:val="7"/>
  </w:num>
  <w:num w:numId="8">
    <w:abstractNumId w:val="6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36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2E41D82"/>
    <w:rsid w:val="3D2E204C"/>
    <w:rsid w:val="5D411747"/>
    <w:rsid w:val="730308D6"/>
    <w:rsid w:val="78D36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1" w:semiHidden="0" w:name="No Spacing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widowControl/>
      <w:spacing w:before="240" w:after="60"/>
      <w:outlineLvl w:val="5"/>
    </w:pPr>
    <w:rPr>
      <w:b/>
      <w:bCs/>
      <w:kern w:val="0"/>
      <w:sz w:val="22"/>
      <w:szCs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widowControl/>
      <w:spacing w:before="240" w:after="60"/>
      <w:outlineLvl w:val="6"/>
    </w:pPr>
    <w:rPr>
      <w:kern w:val="0"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Sample"/>
    <w:basedOn w:val="11"/>
    <w:uiPriority w:val="0"/>
    <w:rPr>
      <w:rFonts w:ascii="Courier New" w:hAnsi="Courier New" w:cs="Courier New"/>
    </w:rPr>
  </w:style>
  <w:style w:type="character" w:styleId="14">
    <w:name w:val="FollowedHyperlink"/>
    <w:basedOn w:val="11"/>
    <w:qFormat/>
    <w:uiPriority w:val="0"/>
    <w:rPr>
      <w:color w:val="800080"/>
      <w:u w:val="single"/>
    </w:rPr>
  </w:style>
  <w:style w:type="character" w:styleId="15">
    <w:name w:val="footnote reference"/>
    <w:basedOn w:val="11"/>
    <w:qFormat/>
    <w:uiPriority w:val="0"/>
    <w:rPr>
      <w:vertAlign w:val="superscript"/>
    </w:rPr>
  </w:style>
  <w:style w:type="character" w:styleId="16">
    <w:name w:val="annotation reference"/>
    <w:basedOn w:val="11"/>
    <w:uiPriority w:val="0"/>
    <w:rPr>
      <w:sz w:val="21"/>
      <w:szCs w:val="21"/>
    </w:rPr>
  </w:style>
  <w:style w:type="character" w:styleId="17">
    <w:name w:val="endnote reference"/>
    <w:basedOn w:val="11"/>
    <w:qFormat/>
    <w:uiPriority w:val="0"/>
    <w:rPr>
      <w:vertAlign w:val="superscript"/>
    </w:rPr>
  </w:style>
  <w:style w:type="character" w:styleId="18">
    <w:name w:val="HTML Acronym"/>
    <w:basedOn w:val="11"/>
    <w:qFormat/>
    <w:uiPriority w:val="0"/>
  </w:style>
  <w:style w:type="character" w:styleId="19">
    <w:name w:val="Emphasis"/>
    <w:basedOn w:val="11"/>
    <w:qFormat/>
    <w:uiPriority w:val="0"/>
    <w:rPr>
      <w:i/>
      <w:iCs/>
    </w:rPr>
  </w:style>
  <w:style w:type="character" w:styleId="20">
    <w:name w:val="Hyperlink"/>
    <w:basedOn w:val="11"/>
    <w:uiPriority w:val="0"/>
    <w:rPr>
      <w:color w:val="0000FF"/>
      <w:u w:val="single"/>
    </w:rPr>
  </w:style>
  <w:style w:type="character" w:styleId="21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character" w:styleId="22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3">
    <w:name w:val="page number"/>
    <w:basedOn w:val="11"/>
    <w:qFormat/>
    <w:uiPriority w:val="0"/>
  </w:style>
  <w:style w:type="character" w:styleId="24">
    <w:name w:val="line number"/>
    <w:basedOn w:val="11"/>
    <w:qFormat/>
    <w:uiPriority w:val="0"/>
  </w:style>
  <w:style w:type="character" w:styleId="25">
    <w:name w:val="HTML Definition"/>
    <w:basedOn w:val="11"/>
    <w:qFormat/>
    <w:uiPriority w:val="0"/>
    <w:rPr>
      <w:i/>
      <w:iCs/>
    </w:rPr>
  </w:style>
  <w:style w:type="character" w:styleId="26">
    <w:name w:val="HTML Variable"/>
    <w:basedOn w:val="11"/>
    <w:qFormat/>
    <w:uiPriority w:val="0"/>
    <w:rPr>
      <w:i/>
      <w:iCs/>
    </w:rPr>
  </w:style>
  <w:style w:type="character" w:styleId="27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8">
    <w:name w:val="Strong"/>
    <w:basedOn w:val="11"/>
    <w:qFormat/>
    <w:uiPriority w:val="0"/>
    <w:rPr>
      <w:b/>
      <w:bCs/>
    </w:rPr>
  </w:style>
  <w:style w:type="character" w:styleId="29">
    <w:name w:val="HTML Cite"/>
    <w:basedOn w:val="11"/>
    <w:qFormat/>
    <w:uiPriority w:val="0"/>
    <w:rPr>
      <w:i/>
      <w:iCs/>
    </w:rPr>
  </w:style>
  <w:style w:type="paragraph" w:styleId="30">
    <w:name w:val="Balloon Text"/>
    <w:basedOn w:val="1"/>
    <w:qFormat/>
    <w:uiPriority w:val="0"/>
    <w:rPr>
      <w:sz w:val="16"/>
      <w:szCs w:val="16"/>
    </w:rPr>
  </w:style>
  <w:style w:type="paragraph" w:styleId="31">
    <w:name w:val="List 5"/>
    <w:basedOn w:val="1"/>
    <w:qFormat/>
    <w:uiPriority w:val="0"/>
    <w:pPr>
      <w:ind w:left="1800" w:hanging="360"/>
    </w:pPr>
  </w:style>
  <w:style w:type="paragraph" w:styleId="32">
    <w:name w:val="List Continue"/>
    <w:basedOn w:val="1"/>
    <w:uiPriority w:val="0"/>
    <w:pPr>
      <w:spacing w:after="120"/>
      <w:ind w:left="360"/>
    </w:pPr>
  </w:style>
  <w:style w:type="paragraph" w:styleId="33">
    <w:name w:val="Body Text 2"/>
    <w:basedOn w:val="1"/>
    <w:uiPriority w:val="0"/>
    <w:pPr>
      <w:spacing w:after="120" w:line="480" w:lineRule="auto"/>
    </w:pPr>
  </w:style>
  <w:style w:type="paragraph" w:styleId="34">
    <w:name w:val="List Number 5"/>
    <w:basedOn w:val="1"/>
    <w:qFormat/>
    <w:uiPriority w:val="0"/>
    <w:pPr>
      <w:numPr>
        <w:ilvl w:val="0"/>
        <w:numId w:val="1"/>
      </w:numPr>
    </w:pPr>
  </w:style>
  <w:style w:type="paragraph" w:styleId="35">
    <w:name w:val="Closing"/>
    <w:basedOn w:val="1"/>
    <w:qFormat/>
    <w:uiPriority w:val="0"/>
    <w:pPr>
      <w:ind w:left="4320"/>
    </w:pPr>
  </w:style>
  <w:style w:type="paragraph" w:styleId="36">
    <w:name w:val="Normal Indent"/>
    <w:basedOn w:val="1"/>
    <w:uiPriority w:val="0"/>
    <w:pPr>
      <w:ind w:left="708"/>
    </w:pPr>
  </w:style>
  <w:style w:type="paragraph" w:styleId="37">
    <w:name w:val="envelope return"/>
    <w:basedOn w:val="1"/>
    <w:uiPriority w:val="0"/>
    <w:rPr>
      <w:rFonts w:ascii="Arial" w:hAnsi="Arial" w:cs="Arial"/>
      <w:sz w:val="20"/>
    </w:rPr>
  </w:style>
  <w:style w:type="paragraph" w:styleId="38">
    <w:name w:val="Plain Text"/>
    <w:basedOn w:val="1"/>
    <w:qFormat/>
    <w:uiPriority w:val="0"/>
    <w:rPr>
      <w:rFonts w:ascii="Courier New" w:hAnsi="Courier New" w:cs="Courier New"/>
      <w:sz w:val="20"/>
    </w:rPr>
  </w:style>
  <w:style w:type="paragraph" w:styleId="39">
    <w:name w:val="Body Text Indent 3"/>
    <w:basedOn w:val="1"/>
    <w:qFormat/>
    <w:uiPriority w:val="0"/>
    <w:pPr>
      <w:spacing w:after="120"/>
      <w:ind w:left="360"/>
    </w:pPr>
    <w:rPr>
      <w:sz w:val="16"/>
      <w:szCs w:val="16"/>
    </w:rPr>
  </w:style>
  <w:style w:type="paragraph" w:styleId="40">
    <w:name w:val="endnote text"/>
    <w:basedOn w:val="1"/>
    <w:qFormat/>
    <w:uiPriority w:val="0"/>
    <w:pPr>
      <w:snapToGrid w:val="0"/>
      <w:jc w:val="left"/>
    </w:pPr>
  </w:style>
  <w:style w:type="paragraph" w:styleId="41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42">
    <w:name w:val="annotation text"/>
    <w:basedOn w:val="1"/>
    <w:qFormat/>
    <w:uiPriority w:val="0"/>
    <w:pPr>
      <w:jc w:val="left"/>
    </w:pPr>
  </w:style>
  <w:style w:type="paragraph" w:styleId="43">
    <w:name w:val="index 1"/>
    <w:basedOn w:val="1"/>
    <w:next w:val="1"/>
    <w:qFormat/>
    <w:uiPriority w:val="0"/>
  </w:style>
  <w:style w:type="paragraph" w:styleId="44">
    <w:name w:val="annotation subject"/>
    <w:basedOn w:val="42"/>
    <w:next w:val="42"/>
    <w:qFormat/>
    <w:uiPriority w:val="0"/>
    <w:rPr>
      <w:b/>
      <w:bCs/>
    </w:rPr>
  </w:style>
  <w:style w:type="paragraph" w:styleId="45">
    <w:name w:val="Document Map"/>
    <w:basedOn w:val="1"/>
    <w:qFormat/>
    <w:uiPriority w:val="0"/>
    <w:pPr>
      <w:shd w:val="clear" w:color="auto" w:fill="000080"/>
    </w:pPr>
  </w:style>
  <w:style w:type="paragraph" w:styleId="46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7">
    <w:name w:val="toc 8"/>
    <w:basedOn w:val="1"/>
    <w:next w:val="1"/>
    <w:qFormat/>
    <w:uiPriority w:val="0"/>
    <w:pPr>
      <w:ind w:left="2940" w:leftChars="1400"/>
    </w:pPr>
  </w:style>
  <w:style w:type="paragraph" w:styleId="48">
    <w:name w:val="index 2"/>
    <w:basedOn w:val="1"/>
    <w:next w:val="1"/>
    <w:qFormat/>
    <w:uiPriority w:val="0"/>
    <w:pPr>
      <w:ind w:left="200" w:leftChars="200"/>
    </w:pPr>
  </w:style>
  <w:style w:type="paragraph" w:styleId="49">
    <w:name w:val="List Number 3"/>
    <w:basedOn w:val="1"/>
    <w:uiPriority w:val="0"/>
    <w:pPr>
      <w:numPr>
        <w:ilvl w:val="0"/>
        <w:numId w:val="2"/>
      </w:numPr>
    </w:pPr>
  </w:style>
  <w:style w:type="paragraph" w:styleId="50">
    <w:name w:val="HTML Address"/>
    <w:basedOn w:val="1"/>
    <w:uiPriority w:val="0"/>
    <w:rPr>
      <w:i/>
      <w:iCs/>
    </w:rPr>
  </w:style>
  <w:style w:type="paragraph" w:styleId="51">
    <w:name w:val="index 7"/>
    <w:basedOn w:val="1"/>
    <w:next w:val="1"/>
    <w:qFormat/>
    <w:uiPriority w:val="0"/>
    <w:pPr>
      <w:ind w:left="1200" w:leftChars="1200"/>
    </w:pPr>
  </w:style>
  <w:style w:type="paragraph" w:styleId="52">
    <w:name w:val="index 3"/>
    <w:basedOn w:val="1"/>
    <w:next w:val="1"/>
    <w:qFormat/>
    <w:uiPriority w:val="0"/>
    <w:pPr>
      <w:ind w:left="400" w:leftChars="400"/>
    </w:pPr>
  </w:style>
  <w:style w:type="paragraph" w:styleId="53">
    <w:name w:val="index 5"/>
    <w:basedOn w:val="1"/>
    <w:next w:val="1"/>
    <w:qFormat/>
    <w:uiPriority w:val="0"/>
    <w:pPr>
      <w:ind w:left="800" w:leftChars="800"/>
    </w:pPr>
  </w:style>
  <w:style w:type="paragraph" w:styleId="54">
    <w:name w:val="index 4"/>
    <w:basedOn w:val="1"/>
    <w:next w:val="1"/>
    <w:qFormat/>
    <w:uiPriority w:val="0"/>
    <w:pPr>
      <w:ind w:left="600" w:leftChars="600"/>
    </w:pPr>
  </w:style>
  <w:style w:type="paragraph" w:styleId="55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56">
    <w:name w:val="toc 9"/>
    <w:basedOn w:val="1"/>
    <w:next w:val="1"/>
    <w:qFormat/>
    <w:uiPriority w:val="0"/>
    <w:pPr>
      <w:ind w:left="3360" w:leftChars="1600"/>
    </w:pPr>
  </w:style>
  <w:style w:type="paragraph" w:styleId="57">
    <w:name w:val="toc 7"/>
    <w:basedOn w:val="1"/>
    <w:next w:val="1"/>
    <w:qFormat/>
    <w:uiPriority w:val="0"/>
    <w:pPr>
      <w:ind w:left="2520" w:leftChars="1200"/>
    </w:pPr>
  </w:style>
  <w:style w:type="paragraph" w:styleId="58">
    <w:name w:val="index 6"/>
    <w:basedOn w:val="1"/>
    <w:next w:val="1"/>
    <w:qFormat/>
    <w:uiPriority w:val="0"/>
    <w:pPr>
      <w:ind w:left="1000" w:leftChars="1000"/>
    </w:pPr>
  </w:style>
  <w:style w:type="paragraph" w:styleId="59">
    <w:name w:val="envelope address"/>
    <w:basedOn w:val="1"/>
    <w:qFormat/>
    <w:uiPriority w:val="0"/>
    <w:pPr>
      <w:framePr w:w="7920" w:h="1980" w:hRule="exact" w:hSpace="180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60">
    <w:name w:val="index 8"/>
    <w:basedOn w:val="1"/>
    <w:next w:val="1"/>
    <w:qFormat/>
    <w:uiPriority w:val="0"/>
    <w:pPr>
      <w:ind w:left="1400" w:leftChars="1400"/>
    </w:pPr>
  </w:style>
  <w:style w:type="paragraph" w:styleId="61">
    <w:name w:val="Body Text"/>
    <w:basedOn w:val="1"/>
    <w:qFormat/>
    <w:uiPriority w:val="0"/>
    <w:pPr>
      <w:spacing w:after="120"/>
    </w:pPr>
  </w:style>
  <w:style w:type="paragraph" w:styleId="62">
    <w:name w:val="index 9"/>
    <w:basedOn w:val="1"/>
    <w:next w:val="1"/>
    <w:qFormat/>
    <w:uiPriority w:val="0"/>
    <w:pPr>
      <w:ind w:left="1600" w:leftChars="1600"/>
    </w:pPr>
  </w:style>
  <w:style w:type="paragraph" w:styleId="63">
    <w:name w:val="List Number 4"/>
    <w:basedOn w:val="1"/>
    <w:qFormat/>
    <w:uiPriority w:val="0"/>
    <w:pPr>
      <w:numPr>
        <w:ilvl w:val="0"/>
        <w:numId w:val="3"/>
      </w:numPr>
    </w:pPr>
  </w:style>
  <w:style w:type="paragraph" w:styleId="64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65">
    <w:name w:val="index heading"/>
    <w:basedOn w:val="1"/>
    <w:next w:val="43"/>
    <w:uiPriority w:val="0"/>
    <w:rPr>
      <w:rFonts w:ascii="Arial" w:hAnsi="Arial" w:cs="Arial"/>
      <w:b/>
      <w:bCs/>
    </w:rPr>
  </w:style>
  <w:style w:type="paragraph" w:styleId="66">
    <w:name w:val="toc 1"/>
    <w:basedOn w:val="1"/>
    <w:next w:val="1"/>
    <w:qFormat/>
    <w:uiPriority w:val="0"/>
  </w:style>
  <w:style w:type="paragraph" w:styleId="67">
    <w:name w:val="table of authorities"/>
    <w:basedOn w:val="1"/>
    <w:next w:val="1"/>
    <w:qFormat/>
    <w:uiPriority w:val="0"/>
    <w:pPr>
      <w:ind w:left="420" w:leftChars="200"/>
    </w:pPr>
  </w:style>
  <w:style w:type="paragraph" w:styleId="68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spacing w:line="360" w:lineRule="auto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69">
    <w:name w:val="toc 6"/>
    <w:basedOn w:val="1"/>
    <w:next w:val="1"/>
    <w:qFormat/>
    <w:uiPriority w:val="0"/>
    <w:pPr>
      <w:ind w:left="2100" w:leftChars="1000"/>
    </w:pPr>
  </w:style>
  <w:style w:type="paragraph" w:styleId="70">
    <w:name w:val="table of figures"/>
    <w:basedOn w:val="1"/>
    <w:next w:val="1"/>
    <w:qFormat/>
    <w:uiPriority w:val="0"/>
    <w:pPr>
      <w:ind w:leftChars="200" w:hanging="200" w:hangingChars="200"/>
    </w:pPr>
  </w:style>
  <w:style w:type="paragraph" w:styleId="71">
    <w:name w:val="toc 3"/>
    <w:basedOn w:val="1"/>
    <w:next w:val="1"/>
    <w:qFormat/>
    <w:uiPriority w:val="0"/>
    <w:pPr>
      <w:ind w:left="840" w:leftChars="400"/>
    </w:pPr>
  </w:style>
  <w:style w:type="paragraph" w:styleId="72">
    <w:name w:val="toc 2"/>
    <w:basedOn w:val="1"/>
    <w:next w:val="1"/>
    <w:qFormat/>
    <w:uiPriority w:val="0"/>
    <w:pPr>
      <w:ind w:left="420" w:leftChars="200"/>
    </w:pPr>
  </w:style>
  <w:style w:type="paragraph" w:styleId="73">
    <w:name w:val="toc 4"/>
    <w:basedOn w:val="1"/>
    <w:next w:val="1"/>
    <w:qFormat/>
    <w:uiPriority w:val="0"/>
    <w:pPr>
      <w:ind w:left="1260" w:leftChars="600"/>
    </w:pPr>
  </w:style>
  <w:style w:type="paragraph" w:styleId="74">
    <w:name w:val="toc 5"/>
    <w:basedOn w:val="1"/>
    <w:next w:val="1"/>
    <w:qFormat/>
    <w:uiPriority w:val="0"/>
    <w:pPr>
      <w:ind w:left="1680" w:leftChars="800"/>
    </w:pPr>
  </w:style>
  <w:style w:type="paragraph" w:styleId="75">
    <w:name w:val="Note Heading"/>
    <w:basedOn w:val="1"/>
    <w:next w:val="1"/>
    <w:qFormat/>
    <w:uiPriority w:val="0"/>
  </w:style>
  <w:style w:type="paragraph" w:styleId="76">
    <w:name w:val="Date"/>
    <w:basedOn w:val="1"/>
    <w:next w:val="1"/>
    <w:qFormat/>
    <w:uiPriority w:val="0"/>
  </w:style>
  <w:style w:type="paragraph" w:styleId="77">
    <w:name w:val="List Bullet 5"/>
    <w:basedOn w:val="1"/>
    <w:qFormat/>
    <w:uiPriority w:val="0"/>
    <w:pPr>
      <w:numPr>
        <w:ilvl w:val="0"/>
        <w:numId w:val="4"/>
      </w:numPr>
    </w:pPr>
  </w:style>
  <w:style w:type="paragraph" w:styleId="78">
    <w:name w:val="Body Text First Indent"/>
    <w:basedOn w:val="61"/>
    <w:qFormat/>
    <w:uiPriority w:val="0"/>
    <w:pPr>
      <w:ind w:firstLine="210"/>
    </w:pPr>
  </w:style>
  <w:style w:type="paragraph" w:styleId="79">
    <w:name w:val="Body Text First Indent 2"/>
    <w:basedOn w:val="80"/>
    <w:qFormat/>
    <w:uiPriority w:val="0"/>
    <w:pPr>
      <w:ind w:firstLine="210"/>
    </w:pPr>
  </w:style>
  <w:style w:type="paragraph" w:styleId="80">
    <w:name w:val="Body Text Indent"/>
    <w:basedOn w:val="1"/>
    <w:qFormat/>
    <w:uiPriority w:val="0"/>
    <w:pPr>
      <w:spacing w:after="120"/>
      <w:ind w:left="360"/>
    </w:pPr>
  </w:style>
  <w:style w:type="paragraph" w:styleId="81">
    <w:name w:val="List Bullet 4"/>
    <w:basedOn w:val="1"/>
    <w:qFormat/>
    <w:uiPriority w:val="0"/>
    <w:pPr>
      <w:numPr>
        <w:ilvl w:val="0"/>
        <w:numId w:val="5"/>
      </w:numPr>
    </w:pPr>
  </w:style>
  <w:style w:type="paragraph" w:styleId="82">
    <w:name w:val="List Bullet"/>
    <w:basedOn w:val="1"/>
    <w:qFormat/>
    <w:uiPriority w:val="0"/>
    <w:pPr>
      <w:numPr>
        <w:ilvl w:val="0"/>
        <w:numId w:val="6"/>
      </w:numPr>
    </w:pPr>
  </w:style>
  <w:style w:type="paragraph" w:styleId="83">
    <w:name w:val="List Bullet 2"/>
    <w:basedOn w:val="1"/>
    <w:qFormat/>
    <w:uiPriority w:val="0"/>
    <w:pPr>
      <w:numPr>
        <w:ilvl w:val="0"/>
        <w:numId w:val="7"/>
      </w:numPr>
    </w:pPr>
  </w:style>
  <w:style w:type="paragraph" w:styleId="84">
    <w:name w:val="List Bullet 3"/>
    <w:basedOn w:val="1"/>
    <w:qFormat/>
    <w:uiPriority w:val="0"/>
    <w:pPr>
      <w:numPr>
        <w:ilvl w:val="0"/>
        <w:numId w:val="8"/>
      </w:numPr>
    </w:pPr>
  </w:style>
  <w:style w:type="paragraph" w:styleId="85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86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87">
    <w:name w:val="List Number"/>
    <w:basedOn w:val="1"/>
    <w:qFormat/>
    <w:uiPriority w:val="0"/>
    <w:pPr>
      <w:numPr>
        <w:ilvl w:val="0"/>
        <w:numId w:val="9"/>
      </w:numPr>
    </w:pPr>
  </w:style>
  <w:style w:type="paragraph" w:styleId="88">
    <w:name w:val="List Number 2"/>
    <w:basedOn w:val="1"/>
    <w:qFormat/>
    <w:uiPriority w:val="0"/>
    <w:pPr>
      <w:numPr>
        <w:ilvl w:val="0"/>
        <w:numId w:val="10"/>
      </w:numPr>
    </w:pPr>
  </w:style>
  <w:style w:type="paragraph" w:styleId="89">
    <w:name w:val="List"/>
    <w:basedOn w:val="1"/>
    <w:qFormat/>
    <w:uiPriority w:val="0"/>
    <w:pPr>
      <w:ind w:left="360" w:hanging="360"/>
    </w:pPr>
  </w:style>
  <w:style w:type="paragraph" w:styleId="90">
    <w:name w:val="Normal (Web)"/>
    <w:basedOn w:val="1"/>
    <w:qFormat/>
    <w:uiPriority w:val="0"/>
    <w:rPr>
      <w:sz w:val="24"/>
      <w:szCs w:val="24"/>
    </w:rPr>
  </w:style>
  <w:style w:type="paragraph" w:styleId="91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92">
    <w:name w:val="Body Text Indent 2"/>
    <w:basedOn w:val="1"/>
    <w:qFormat/>
    <w:uiPriority w:val="0"/>
    <w:pPr>
      <w:spacing w:after="120" w:line="480" w:lineRule="auto"/>
      <w:ind w:left="360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94">
    <w:name w:val="Signature"/>
    <w:basedOn w:val="1"/>
    <w:qFormat/>
    <w:uiPriority w:val="0"/>
    <w:pPr>
      <w:ind w:left="4320"/>
    </w:pPr>
  </w:style>
  <w:style w:type="paragraph" w:styleId="95">
    <w:name w:val="Salutation"/>
    <w:basedOn w:val="1"/>
    <w:next w:val="1"/>
    <w:qFormat/>
    <w:uiPriority w:val="0"/>
  </w:style>
  <w:style w:type="paragraph" w:styleId="96">
    <w:name w:val="List Continue 2"/>
    <w:basedOn w:val="1"/>
    <w:qFormat/>
    <w:uiPriority w:val="0"/>
    <w:pPr>
      <w:spacing w:after="120"/>
      <w:ind w:left="720"/>
    </w:pPr>
  </w:style>
  <w:style w:type="paragraph" w:styleId="97">
    <w:name w:val="List Continue 3"/>
    <w:basedOn w:val="1"/>
    <w:qFormat/>
    <w:uiPriority w:val="0"/>
    <w:pPr>
      <w:spacing w:after="120"/>
      <w:ind w:left="1080"/>
    </w:pPr>
  </w:style>
  <w:style w:type="paragraph" w:styleId="98">
    <w:name w:val="List Continue 4"/>
    <w:basedOn w:val="1"/>
    <w:qFormat/>
    <w:uiPriority w:val="0"/>
    <w:pPr>
      <w:spacing w:after="120"/>
      <w:ind w:left="1440"/>
    </w:pPr>
  </w:style>
  <w:style w:type="paragraph" w:styleId="99">
    <w:name w:val="List Continue 5"/>
    <w:basedOn w:val="1"/>
    <w:qFormat/>
    <w:uiPriority w:val="0"/>
    <w:pPr>
      <w:spacing w:after="120"/>
      <w:ind w:left="1800"/>
    </w:pPr>
  </w:style>
  <w:style w:type="paragraph" w:styleId="100">
    <w:name w:val="List 2"/>
    <w:basedOn w:val="1"/>
    <w:qFormat/>
    <w:uiPriority w:val="0"/>
    <w:pPr>
      <w:ind w:left="720" w:hanging="360"/>
    </w:pPr>
  </w:style>
  <w:style w:type="paragraph" w:styleId="101">
    <w:name w:val="List 3"/>
    <w:basedOn w:val="1"/>
    <w:qFormat/>
    <w:uiPriority w:val="0"/>
    <w:pPr>
      <w:ind w:left="1080" w:hanging="360"/>
    </w:pPr>
  </w:style>
  <w:style w:type="paragraph" w:styleId="102">
    <w:name w:val="List 4"/>
    <w:basedOn w:val="1"/>
    <w:qFormat/>
    <w:uiPriority w:val="0"/>
    <w:pPr>
      <w:ind w:left="1440" w:hanging="360"/>
    </w:pPr>
  </w:style>
  <w:style w:type="paragraph" w:styleId="103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paragraph" w:styleId="104">
    <w:name w:val="Block Text"/>
    <w:basedOn w:val="1"/>
    <w:qFormat/>
    <w:uiPriority w:val="0"/>
    <w:pPr>
      <w:spacing w:after="120"/>
      <w:ind w:left="1440" w:right="1440"/>
    </w:pPr>
  </w:style>
  <w:style w:type="paragraph" w:styleId="105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106">
    <w:name w:val="E-mail Signature"/>
    <w:basedOn w:val="1"/>
    <w:qFormat/>
    <w:uiPriority w:val="0"/>
  </w:style>
  <w:style w:type="table" w:styleId="107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3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9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1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4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9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31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32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33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36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39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1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2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43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5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151">
    <w:name w:val="No Spacing"/>
    <w:basedOn w:val="1"/>
    <w:qFormat/>
    <w:uiPriority w:val="1"/>
    <w:pPr>
      <w:spacing w:after="0" w:line="240" w:lineRule="auto"/>
      <w:ind w:firstLine="709"/>
      <w:jc w:val="both"/>
    </w:pPr>
    <w:rPr>
      <w:rFonts w:asciiTheme="majorHAnsi" w:hAnsiTheme="majorHAnsi" w:eastAsiaTheme="majorEastAsia" w:cstheme="majorBidi"/>
      <w:lang w:eastAsia="ru-RU"/>
    </w:rPr>
  </w:style>
  <w:style w:type="paragraph" w:customStyle="1" w:styleId="152">
    <w:name w:val="paragraph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153">
    <w:name w:val="normaltextrun"/>
    <w:basedOn w:val="11"/>
    <w:qFormat/>
    <w:uiPriority w:val="0"/>
  </w:style>
  <w:style w:type="character" w:customStyle="1" w:styleId="154">
    <w:name w:val="eop"/>
    <w:basedOn w:val="11"/>
    <w:qFormat/>
    <w:uiPriority w:val="0"/>
  </w:style>
  <w:style w:type="character" w:customStyle="1" w:styleId="155">
    <w:name w:val="contextualspellingandgrammarerror"/>
    <w:basedOn w:val="1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2022-02-20T12:46:00Z</dcterms:created>
  <dc:creator>anton</dc:creator>
  <cp:lastModifiedBy>anton</cp:lastModifiedBy>
  <dcterms:modified xsi:type="dcterms:W3CDTF">2022-11-29T16:44:59Z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1049-11.2.0.11417</vt:lpwstr>
  </property>
  <property fmtid="{D5CDD505-2E9C-101B-9397-08002B2CF9AE}" pid="3" name="ICV">
    <vt:lpwstr>938A27EED78840A38DA5827E7439749A</vt:lpwstr>
  </property>
</Properties>
</file>