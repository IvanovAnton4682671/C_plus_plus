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8"/>
          <w:szCs w:val="28"/>
        </w:rPr>
      </w:pPr>
      <w:r>
        <w:rPr>
          <w:rFonts w:hint="default" w:ascii="Times New Roman" w:hAnsi="Times New Roman" w:eastAsia="HiddenHorzOCR" w:cs="Times New Roman"/>
          <w:b/>
          <w:sz w:val="28"/>
          <w:szCs w:val="28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8"/>
          <w:szCs w:val="28"/>
        </w:rPr>
      </w:pPr>
      <w:r>
        <w:rPr>
          <w:rFonts w:hint="default" w:ascii="Times New Roman" w:hAnsi="Times New Roman" w:eastAsia="HiddenHorzOCR" w:cs="Times New Roman"/>
          <w:b/>
          <w:sz w:val="28"/>
          <w:szCs w:val="28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>Кафедра информационных технологий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>по дисциплине</w:t>
      </w: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Выполнил студент группы 24/</w:t>
      </w:r>
      <w:r>
        <w:rPr>
          <w:rStyle w:val="153"/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Style w:val="153"/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Иванов</w:t>
      </w:r>
      <w:r>
        <w:rPr>
          <w:rStyle w:val="153"/>
          <w:rFonts w:hint="default" w:ascii="Times New Roman" w:hAnsi="Times New Roman" w:cs="Times New Roman"/>
          <w:sz w:val="28"/>
          <w:szCs w:val="28"/>
        </w:rPr>
        <w:t> 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 xml:space="preserve">Направление подготовки  </w:t>
      </w:r>
      <w:r>
        <w:rPr>
          <w:rStyle w:val="153"/>
          <w:rFonts w:hint="default" w:ascii="Times New Roman" w:hAnsi="Times New Roman" w:cs="Times New Roma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rFonts w:hint="default" w:ascii="Times New Roman" w:hAnsi="Times New Roman" w:cs="Times New Roman"/>
          <w:sz w:val="28"/>
          <w:szCs w:val="28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Курс </w:t>
      </w:r>
      <w:r>
        <w:rPr>
          <w:rStyle w:val="153"/>
          <w:rFonts w:hint="default" w:ascii="Times New Roman" w:hAnsi="Times New Roman" w:cs="Times New Roman"/>
          <w:sz w:val="28"/>
          <w:szCs w:val="28"/>
          <w:u w:val="single"/>
        </w:rPr>
        <w:t>   2   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Style w:val="155"/>
          <w:rFonts w:hint="default" w:ascii="Times New Roman" w:hAnsi="Times New Roman" w:cs="Times New Roman"/>
          <w:sz w:val="28"/>
          <w:szCs w:val="28"/>
        </w:rPr>
        <w:t>А.И. Миков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Краснодар 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ind w:firstLine="3780" w:firstLineChars="1350"/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2022 г.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Задание:</w:t>
      </w:r>
      <w:r>
        <w:rPr>
          <w:rFonts w:hint="default" w:ascii="Times New Roman" w:hAnsi="Times New Roman" w:cs="Times New Roman"/>
          <w:lang w:val="ru-RU"/>
        </w:rPr>
        <w:t xml:space="preserve"> найти зависимость временной сложности рекурсивного алгоритма Карацубы умножения длинных целых чисел от длины числа (количества </w:t>
      </w:r>
      <w:r>
        <w:rPr>
          <w:rFonts w:hint="default" w:ascii="Times New Roman" w:hAnsi="Times New Roman" w:cs="Times New Roman"/>
          <w:lang w:val="en-US"/>
        </w:rPr>
        <w:t xml:space="preserve">n </w:t>
      </w:r>
      <w:r>
        <w:rPr>
          <w:rFonts w:hint="default" w:ascii="Times New Roman" w:hAnsi="Times New Roman" w:cs="Times New Roman"/>
          <w:lang w:val="ru-RU"/>
        </w:rPr>
        <w:t xml:space="preserve">цифр в записи числа в позиционной системе счисления с основанием 10), </w:t>
      </w:r>
      <w:r>
        <w:rPr>
          <w:rFonts w:hint="default" w:ascii="Times New Roman" w:hAnsi="Times New Roman" w:cs="Times New Roman"/>
          <w:lang w:val="en-US"/>
        </w:rPr>
        <w:t>T(n)</w:t>
      </w:r>
      <w:r>
        <w:rPr>
          <w:rFonts w:hint="default" w:ascii="Times New Roman" w:hAnsi="Times New Roman" w:cs="Times New Roman"/>
          <w:lang w:val="ru-RU"/>
        </w:rPr>
        <w:t xml:space="preserve">, при </w:t>
      </w:r>
      <w:r>
        <w:rPr>
          <w:rFonts w:hint="default" w:ascii="Times New Roman" w:hAnsi="Times New Roman" w:cs="Times New Roman"/>
          <w:lang w:val="en-US"/>
        </w:rPr>
        <w:t xml:space="preserve">n </w:t>
      </w:r>
      <w:r>
        <w:rPr>
          <w:rFonts w:hint="default" w:ascii="Times New Roman" w:hAnsi="Times New Roman" w:cs="Times New Roman"/>
          <w:lang w:val="ru-RU"/>
        </w:rPr>
        <w:t>от 1024 до 16384 с шагом 1024.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Решение:</w:t>
      </w:r>
      <w:r>
        <w:rPr>
          <w:rFonts w:hint="default" w:ascii="Times New Roman" w:hAnsi="Times New Roman" w:cs="Times New Roman"/>
          <w:lang w:val="ru-RU"/>
        </w:rPr>
        <w:t xml:space="preserve"> напишем функцию </w:t>
      </w:r>
      <w:r>
        <w:rPr>
          <w:rFonts w:hint="default" w:ascii="Times New Roman" w:hAnsi="Times New Roman" w:cs="Times New Roman"/>
          <w:b/>
          <w:bCs/>
          <w:lang w:val="en-US"/>
        </w:rPr>
        <w:t>add</w:t>
      </w:r>
      <w:r>
        <w:rPr>
          <w:rFonts w:hint="default" w:ascii="Times New Roman" w:hAnsi="Times New Roman" w:cs="Times New Roman"/>
          <w:lang w:val="ru-RU"/>
        </w:rPr>
        <w:t>, которая будет складывать длинные числа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 xml:space="preserve">и функцию </w:t>
      </w:r>
      <w:r>
        <w:rPr>
          <w:rFonts w:hint="default" w:ascii="Times New Roman" w:hAnsi="Times New Roman" w:cs="Times New Roman"/>
          <w:b/>
          <w:bCs/>
          <w:lang w:val="en-US"/>
        </w:rPr>
        <w:t>mult</w:t>
      </w:r>
      <w:r>
        <w:rPr>
          <w:rFonts w:hint="default" w:ascii="Times New Roman" w:hAnsi="Times New Roman" w:cs="Times New Roman"/>
          <w:lang w:val="ru-RU"/>
        </w:rPr>
        <w:t xml:space="preserve">, которая будет умножать длинные числа </w:t>
      </w:r>
      <w:r>
        <w:rPr>
          <w:rFonts w:hint="default" w:ascii="Times New Roman" w:hAnsi="Times New Roman" w:cs="Times New Roman"/>
          <w:b/>
          <w:bCs/>
          <w:lang w:val="ru-RU"/>
        </w:rPr>
        <w:t>рекурсией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lang w:val="ru-RU"/>
        </w:rPr>
        <w:t>Карацубы</w:t>
      </w:r>
      <w:r>
        <w:rPr>
          <w:rFonts w:hint="default" w:ascii="Times New Roman" w:hAnsi="Times New Roman" w:cs="Times New Roman"/>
          <w:lang w:val="ru-RU"/>
        </w:rPr>
        <w:t>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+=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%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/=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64)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 + j]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l[i]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r[i]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t[i]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[k + 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[k + 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mult(l, r, t, 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k,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k,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t1 = t, * t2 = t +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s1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* s2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k, * s3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+ 2 * k, * s4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+ 3 *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c1 = s2[i] + t1[i] - s1[i] - s3[i];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c2 = s3[i] + t2[i] - s2[i] - s4[i];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[k + i] = c1;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i] = c2;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12;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1024; n &lt;= 16384; n += 1024)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chislo1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chislo2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arr3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 * 2];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chislo1[0] = rand() % 9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chislo1[i] = rand()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chislo2[0] = rand() % 9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chislo2[i] = rand()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/*cout &lt;&lt; "Ваши 2 числа размером " &lt;&lt; n &lt;&lt; " цифр(ы):" &lt;&lt; endl &lt;&lt; endl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for (int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chislo1[i];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endl &lt;&lt; endl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for (int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chislo2[i];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endl &lt;&lt; endl &lt;&lt; endl;*/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arr1[i] = chislo1[n - 1 - 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arr2[i] = chislo2[n - 1 - 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mult(arr1, arr2, arr3,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add(arr3, n *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/*cout &lt;&lt; "Результат умножения:" &lt;&lt; endl &lt;&lt; endl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for (int i = 0; i &lt; (n * 2);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arr3[(n * 2) - 1 - 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endl &lt;&lt; endl &lt;&lt; endl;*/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"Кол-во операций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2"/>
          <w:szCs w:val="22"/>
          <w:lang w:val="ru-RU"/>
        </w:rPr>
        <w:t>Пример вывода в консоль:</w:t>
      </w:r>
    </w:p>
    <w:p>
      <w:pP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  <w:drawing>
          <wp:inline distT="0" distB="0" distL="114300" distR="114300">
            <wp:extent cx="5266690" cy="2059940"/>
            <wp:effectExtent l="0" t="0" r="10160" b="16510"/>
            <wp:docPr id="1" name="Изображение 1" descr="bandicam 2022-10-09 23-38-22-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10-09 23-38-22-1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2"/>
          <w:szCs w:val="22"/>
          <w:lang w:val="ru-RU"/>
        </w:rPr>
        <w:t>Таблица значений:</w:t>
      </w:r>
    </w:p>
    <w:tbl>
      <w:tblPr>
        <w:tblW w:w="5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Кол-во операций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Размер чисел (кол-во цифр)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1068272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3215062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5570184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9665672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11852638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16741278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22469726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29037982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29215824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35609120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42632272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11264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50285280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58568144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13312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67480864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77023440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87195872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16384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2"/>
          <w:szCs w:val="22"/>
          <w:lang w:val="ru-RU"/>
        </w:rPr>
        <w:t>График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  <w:t>: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Исходная формула</w:t>
      </w:r>
      <w:r>
        <w:rPr>
          <w:rFonts w:hint="default" w:ascii="Times New Roman" w:hAnsi="Times New Roman" w:cs="Times New Roman"/>
          <w:lang w:val="ru-RU"/>
        </w:rPr>
        <w:t>:</w:t>
      </w:r>
    </w:p>
    <w:p>
      <w:pP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T(n) = 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1.58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0</w:t>
      </w:r>
    </w:p>
    <w:p>
      <w:pP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subscript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subscrip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ru-RU"/>
        </w:rPr>
        <w:t>Составим систему из 3 ур-ий:</w:t>
      </w:r>
    </w:p>
    <w:p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1.58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1.58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1.58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ru-RU"/>
        </w:rPr>
        <w:t xml:space="preserve">Подставим значения у 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1068272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;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22469726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;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77023440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  <w:t xml:space="preserve">и значения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n =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  <w:t>1024; 7168; 15360, и решим систему методом Гаусса.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  <w:t xml:space="preserve">Получим следующие коэффиценты: </w:t>
      </w:r>
    </w:p>
    <w:p>
      <w:pP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=</w:t>
      </w:r>
      <m:oMath>
        <m:r>
          <m:rPr>
            <m:sty m:val="p"/>
          </m:rPr>
          <w:rPr>
            <w:rFonts w:hint="default" w:ascii="Cambria Math" w:hAnsi="Times New Roman" w:eastAsia="SimSun" w:cs="Times New Roman"/>
            <w:color w:val="000000"/>
            <w:kern w:val="0"/>
            <w:sz w:val="22"/>
            <w:szCs w:val="22"/>
            <w:u w:val="none"/>
            <w:vertAlign w:val="baseline"/>
            <w:lang w:val="en-US" w:eastAsia="zh-CN" w:bidi="ar"/>
          </w:rPr>
          <m:t xml:space="preserve"> −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13</m:t>
            </m:r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009221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28526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en-US"/>
        </w:rPr>
        <w:t>, k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subscript"/>
          <w:lang w:val="en-US"/>
        </w:rPr>
        <w:t xml:space="preserve">1 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  <w:t>= 28891.94, k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subscript"/>
          <w:lang w:val="en-US"/>
        </w:rPr>
        <w:t>0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  <w:t xml:space="preserve"> = -2498637</w:t>
      </w:r>
    </w:p>
    <w:p>
      <w:pP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ru-RU"/>
        </w:rPr>
      </w:pPr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ru-RU"/>
        </w:rPr>
        <w:t>Итоговая формула выглядит так:</w:t>
      </w:r>
    </w:p>
    <w:p>
      <w:pP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 w:eastAsia="zh-CN"/>
        </w:rPr>
      </w:pPr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  <w:t xml:space="preserve">T(n) = </w:t>
      </w:r>
      <m:oMath>
        <m:r>
          <m:rPr>
            <m:sty m:val="p"/>
          </m:rPr>
          <w:rPr>
            <w:rFonts w:hint="default" w:ascii="Cambria Math" w:hAnsi="Times New Roman" w:eastAsia="SimSun" w:cs="Times New Roman"/>
            <w:color w:val="000000"/>
            <w:kern w:val="0"/>
            <w:sz w:val="22"/>
            <w:szCs w:val="22"/>
            <w:u w:val="none"/>
            <w:vertAlign w:val="baseline"/>
            <w:lang w:val="en-US" w:eastAsia="zh-CN" w:bidi="ar"/>
          </w:rPr>
          <m:t xml:space="preserve">−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13</m:t>
            </m:r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009221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28526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en-US"/>
        </w:rPr>
        <w:t>*n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superscript"/>
          <w:lang w:val="en-US"/>
        </w:rPr>
        <w:t xml:space="preserve">1.58 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  <w:t xml:space="preserve">+ 28891.94n - </w:t>
      </w:r>
      <w:bookmarkStart w:id="0" w:name="_GoBack"/>
      <w:bookmarkEnd w:id="0"/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  <w:t>2498637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FE5DD8"/>
    <w:rsid w:val="12E41D82"/>
    <w:rsid w:val="180250C4"/>
    <w:rsid w:val="1AD15250"/>
    <w:rsid w:val="2513335E"/>
    <w:rsid w:val="2EF20A21"/>
    <w:rsid w:val="31150CFC"/>
    <w:rsid w:val="339A6001"/>
    <w:rsid w:val="3D2E204C"/>
    <w:rsid w:val="4439064A"/>
    <w:rsid w:val="6A403ED9"/>
    <w:rsid w:val="6B8220D0"/>
    <w:rsid w:val="70A33C67"/>
    <w:rsid w:val="761E48BC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rogramming\1%20&#1040;&#1080;&#1040;&#1057;\&#1063;&#1077;&#1090;&#1074;&#1105;&#1088;&#1090;&#1072;&#1103;&#1056;&#1072;&#1073;&#1086;&#1090;&#1072;&#1055;&#1086;&#1040;&#1085;&#1072;&#1083;&#1080;&#1079;&#1091;\&#1063;&#1077;&#1090;&#1074;&#1105;&#1088;&#1090;&#1072;&#1103;&#1056;&#1072;&#1073;&#1086;&#1090;&#1072;&#1055;&#1086;&#1040;&#1085;&#1072;&#1083;&#1080;&#1079;&#10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График рекурсии Карацубы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[ЧетвёртаяРаботаПоАнализу.xlsx]Sheet1!$A$3:$A$19</c:f>
              <c:numCache>
                <c:formatCode>General</c:formatCode>
                <c:ptCount val="17"/>
                <c:pt idx="0">
                  <c:v>0</c:v>
                </c:pt>
                <c:pt idx="1">
                  <c:v>1068272</c:v>
                </c:pt>
                <c:pt idx="2">
                  <c:v>3215062</c:v>
                </c:pt>
                <c:pt idx="3">
                  <c:v>5570184</c:v>
                </c:pt>
                <c:pt idx="4">
                  <c:v>9665672</c:v>
                </c:pt>
                <c:pt idx="5">
                  <c:v>11852638</c:v>
                </c:pt>
                <c:pt idx="6">
                  <c:v>16741278</c:v>
                </c:pt>
                <c:pt idx="7">
                  <c:v>22469726</c:v>
                </c:pt>
                <c:pt idx="8">
                  <c:v>29037982</c:v>
                </c:pt>
                <c:pt idx="9">
                  <c:v>29215824</c:v>
                </c:pt>
                <c:pt idx="10">
                  <c:v>35609120</c:v>
                </c:pt>
                <c:pt idx="11">
                  <c:v>42632272</c:v>
                </c:pt>
                <c:pt idx="12">
                  <c:v>50285280</c:v>
                </c:pt>
                <c:pt idx="13">
                  <c:v>58568144</c:v>
                </c:pt>
                <c:pt idx="14">
                  <c:v>67480864</c:v>
                </c:pt>
                <c:pt idx="15">
                  <c:v>77023440</c:v>
                </c:pt>
                <c:pt idx="16">
                  <c:v>87195872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[ЧетвёртаяРаботаПоАнализу.xlsx]Sheet1!$B$3:$B$19</c:f>
              <c:numCache>
                <c:formatCode>General</c:formatCode>
                <c:ptCount val="17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[ЧетвёртаяРаботаПоАнализу.xlsx]Sheet1!$C$3:$C$19</c:f>
              <c:numCache>
                <c:formatCode>General</c:formatCode>
                <c:ptCount val="17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[ЧетвёртаяРаботаПоАнализу.xlsx]Sheet1!$D$3:$D$19</c:f>
              <c:numCache>
                <c:formatCode>General</c:formatCode>
                <c:ptCount val="17"/>
                <c:pt idx="0">
                  <c:v>0</c:v>
                </c:pt>
                <c:pt idx="1">
                  <c:v>1024</c:v>
                </c:pt>
                <c:pt idx="2">
                  <c:v>2048</c:v>
                </c:pt>
                <c:pt idx="3">
                  <c:v>3072</c:v>
                </c:pt>
                <c:pt idx="4">
                  <c:v>4096</c:v>
                </c:pt>
                <c:pt idx="5">
                  <c:v>5120</c:v>
                </c:pt>
                <c:pt idx="6">
                  <c:v>6144</c:v>
                </c:pt>
                <c:pt idx="7">
                  <c:v>7168</c:v>
                </c:pt>
                <c:pt idx="8">
                  <c:v>8192</c:v>
                </c:pt>
                <c:pt idx="9">
                  <c:v>9216</c:v>
                </c:pt>
                <c:pt idx="10">
                  <c:v>10240</c:v>
                </c:pt>
                <c:pt idx="11">
                  <c:v>11264</c:v>
                </c:pt>
                <c:pt idx="12">
                  <c:v>12288</c:v>
                </c:pt>
                <c:pt idx="13">
                  <c:v>13312</c:v>
                </c:pt>
                <c:pt idx="14">
                  <c:v>14336</c:v>
                </c:pt>
                <c:pt idx="15">
                  <c:v>15360</c:v>
                </c:pt>
                <c:pt idx="16">
                  <c:v>16384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[ЧетвёртаяРаботаПоАнализу.xlsx]Sheet1!$E$3:$E$19</c:f>
              <c:numCache>
                <c:formatCode>General</c:formatCode>
                <c:ptCount val="17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[ЧетвёртаяРаботаПоАнализу.xlsx]Sheet1!$F$3:$F$19</c:f>
              <c:numCache>
                <c:formatCode>General</c:formatCode>
                <c:ptCount val="17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52026802"/>
        <c:axId val="683463601"/>
      </c:lineChart>
      <c:catAx>
        <c:axId val="5520268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3463601"/>
        <c:crosses val="autoZero"/>
        <c:auto val="1"/>
        <c:lblAlgn val="ctr"/>
        <c:lblOffset val="100"/>
        <c:noMultiLvlLbl val="0"/>
      </c:catAx>
      <c:valAx>
        <c:axId val="6834636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20268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2022-10-09T21:00:08Z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938A27EED78840A38DA5827E7439749A</vt:lpwstr>
  </property>
</Properties>
</file>